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376" w:type="dxa"/>
        <w:jc w:val="left"/>
        <w:tblInd w:w="-15" w:type="dxa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611"/>
        <w:gridCol w:w="5764"/>
      </w:tblGrid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Grace Kirk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69 Lindisfarne Road,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Durham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Durham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DH1 5YU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Grace Kirk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HBZGTLAD 5/10/20 Pairs 3D Soft Mink False Eyelashes Wispy Fluffy Long[10 pairs 103]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Arvinder Palaha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14 Bream Ridge,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ebayl7ly73r,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Wantage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Oxfordshire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OX12 9WS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Arvinder Palaha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Nylon Braided Short Length 0.25 M Long C-Type Charging Cable Lead for Android[Black,0.25 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Susan Southwood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Flat 15, School Lofts,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Cecil Street ebay27lp3fp,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Walsall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West Midlands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WS4 2BF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Susan Southwood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Long Braided USB IOS Quick Charger Data Charging Cable For iPhone 6s 7 8 6 5s X[0.25m,Plain Silver]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2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Tracey Loky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Flat 10, Windsor Court,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312 Forest Road ebayb7m2g9x,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London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London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E17 5JJ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Tracey Loky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Long Braided USB IOS Quick Charger Data Charging Cable For iPhone 6s 7 8 6 5s X[0.5m,White PVC]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AJ Warren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40 harewood crest,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ebaym7lqtjc,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brough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East Riding of Yorkshire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HU151QD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AJ Warren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4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Long Braided USB IOS Quick Charger Data Charging Cable For iPhone 6s 7 8 6 5s X[1m,Black PVC]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2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Long Braided USB IOS Quick Charger Data Charging Cable For iPhone 6s 7 8 6 5s X[3m,Black PVC]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2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Natasha Morrison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12 Totnes Road,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ebayb7ltl9x,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South Brent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Devon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TQ10 9BP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Natasha Morrison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Long Braided USB IOS Quick Charger Data Charging Cable For iPhone 6s 7 8 6 5s X[2m,Plain Blue]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Debi Whitelaw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Chestnuts,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Barkham road ebayp7llcgs,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wokingham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Berkshire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RG414TF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Debi Whitelaw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Long Braided USB IOS Quick Charger Data Charging Cable For iPhone 6s 7 8 6 5s X[0.5m,White PVC]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2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Siu-Cheung Lee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21 Denby Grange,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ebayu7lgcg3,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Harlow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Essex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CM17 9PZ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Siu-Cheung Lee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2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Heavy duty Nylon Braided Charging Type-C Cable for Samsung Galaxy S9 S10 S10+[Black (non-braided),0.5m]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Heavy duty Nylon Braided Charging Type-C Cable for Samsung Galaxy S9 S10 S10+[Black (non-braided),0.25 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Izzy Hope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White Gate,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Mill Hill Lane,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Northallerton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North Yorkshire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DL61AP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Izzy Hope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2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HBZGTLAD 5/10/20 Pairs 3D Soft Mink False Eyelashes Wispy Fluffy Long[5 pairs 102]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HBZGTLAD 5/10/20 Pairs 3D Soft Mink False Eyelashes Wispy Fluffy Long[10 pairs 102]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Amel Lucy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41 Ashwood Pkwy,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ABN#64652016681 Code:PAID,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Lakelands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WA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6180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Amel Lucy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15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Fadvan New 16 Lines Faux Mink Natural Eyelashes Extensions C/CC/D/DD Curl[14mm,dd,0.05mm]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3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Fadvan New 16 Lines Faux Mink Natural Eyelashes Extensions C/CC/D/DD Curl[15mm,dd,0.05mm]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3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Fadvan New 16 Lines Faux Mink Natural Eyelashes Extensions C/CC/D/DD Curl[13mm,dd,0.05mm]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3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Fadvan New 16 Lines Faux Mink Natural Eyelashes Extensions C/CC/D/DD Curl[12mm,dd,0.05mm]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3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2160" w:hRule="exact"/>
          <w:cantSplit w:val="true"/>
        </w:trPr>
        <w:tc>
          <w:tcPr>
            <w:tcW w:w="56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nan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nan </w:t>
            </w: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 xml:space="preserve">nan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  <w:r>
              <w:rPr/>
              <w:t xml:space="preserve">Fadvan New 16 Lines Faux Mink Natural Eyelashes Extensions C/CC/D/DD Curl[16mm,dd,0.05mm]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  <w:r>
              <w:rPr/>
              <w:t xml:space="preserve">3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</w:tbl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ind w:right="232" w:hanging="0"/>
        <w:rPr>
          <w:b/>
          <w:b/>
        </w:rPr>
      </w:pPr>
      <w:r>
        <w:rPr/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9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c76ea9"/>
    <w:pPr>
      <w:widowControl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en-GB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2DB-6467-4965-AB0B-3FB2923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LibreOffice/6.4.6.2$Linux_X86_64 LibreOffice_project/40$Build-2</Application>
  <Pages>1</Pages>
  <Words>27</Words>
  <Characters>299</Characters>
  <CharactersWithSpaces>316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2021-01-10T17:04:00Z</dcterms:created>
  <dc:creator>perfect</dc:creator>
  <dc:description/>
  <dc:language>en-US</dc:language>
  <cp:lastModifiedBy/>
  <cp:lastPrinted>2021-01-10T11:59:00Z</cp:lastPrinted>
  <dcterms:modified xsi:type="dcterms:W3CDTF">2021-01-31T23:49:37Z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